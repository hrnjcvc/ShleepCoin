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78C19" w14:textId="77777777" w:rsidR="00A3147E" w:rsidRDefault="00000000">
      <w:pPr>
        <w:pStyle w:val="Title"/>
      </w:pPr>
      <w:r>
        <w:t>ShleepCoin ($SNOOZ) - Official Docs</w:t>
      </w:r>
    </w:p>
    <w:p w14:paraId="6126675B" w14:textId="77777777" w:rsidR="00A3147E" w:rsidRDefault="00000000">
      <w:pPr>
        <w:pStyle w:val="Heading1"/>
      </w:pPr>
      <w:r>
        <w:t>1. What is $SNOOZ?</w:t>
      </w:r>
    </w:p>
    <w:p w14:paraId="19580AD1" w14:textId="77777777" w:rsidR="00A3147E" w:rsidRDefault="00000000">
      <w:r>
        <w:t>ShleepCoin ($SNOOZ) is the first memecoin powered by naps, dreams, and pure degenerate sleep energy. Launched on Ethereum, it's a community-driven token with no roadmap, no utility, just vibes.</w:t>
      </w:r>
    </w:p>
    <w:p w14:paraId="61A3B7F5" w14:textId="77777777" w:rsidR="00A3147E" w:rsidRDefault="00000000">
      <w:pPr>
        <w:pStyle w:val="Heading1"/>
      </w:pPr>
      <w:r>
        <w:t>2. Tokenomics</w:t>
      </w:r>
    </w:p>
    <w:p w14:paraId="60D52F82" w14:textId="77777777" w:rsidR="00A3147E" w:rsidRDefault="00000000">
      <w:r>
        <w:t>- Total Supply: 1,000,000,000 $SNOOZ</w:t>
      </w:r>
      <w:r>
        <w:br/>
        <w:t>- Buy/Sell Tax: 0%</w:t>
      </w:r>
      <w:r>
        <w:br/>
        <w:t>- Liquidity: Burned 🔥</w:t>
      </w:r>
      <w:r>
        <w:br/>
        <w:t>- Ownership: Renounced</w:t>
      </w:r>
      <w:r>
        <w:br/>
        <w:t>- Contract Address: 0x... (TBA)</w:t>
      </w:r>
    </w:p>
    <w:p w14:paraId="6D8C7194" w14:textId="77777777" w:rsidR="00A3147E" w:rsidRDefault="00000000">
      <w:pPr>
        <w:pStyle w:val="Heading1"/>
      </w:pPr>
      <w:r>
        <w:t>3. How to Buy</w:t>
      </w:r>
    </w:p>
    <w:p w14:paraId="3FEE356C" w14:textId="16B676C2" w:rsidR="00A3147E" w:rsidRDefault="00000000">
      <w:r>
        <w:t xml:space="preserve">1. </w:t>
      </w:r>
      <w:r w:rsidR="00453B14" w:rsidRPr="00453B14">
        <w:t>Create a Phantom Wallet</w:t>
      </w:r>
      <w:r>
        <w:br/>
        <w:t xml:space="preserve">2. </w:t>
      </w:r>
      <w:r w:rsidR="00453B14" w:rsidRPr="00453B14">
        <w:t>Connect to Solana</w:t>
      </w:r>
      <w:r w:rsidR="00453B14">
        <w:t xml:space="preserve"> Network</w:t>
      </w:r>
      <w:r>
        <w:br/>
        <w:t xml:space="preserve">3. </w:t>
      </w:r>
      <w:r w:rsidR="00453B14" w:rsidRPr="00453B14">
        <w:rPr>
          <w:rFonts w:hint="eastAsia"/>
        </w:rPr>
        <w:t xml:space="preserve">Buy SOL </w:t>
      </w:r>
      <w:r w:rsidR="00453B14" w:rsidRPr="00453B14">
        <w:rPr>
          <w:rFonts w:ascii="Courier New" w:hAnsi="Courier New" w:cs="Courier New"/>
        </w:rPr>
        <w:t>→</w:t>
      </w:r>
      <w:r w:rsidR="00453B14" w:rsidRPr="00453B14">
        <w:rPr>
          <w:rFonts w:hint="eastAsia"/>
        </w:rPr>
        <w:t xml:space="preserve"> Uniswap</w:t>
      </w:r>
      <w:r w:rsidR="00453B14">
        <w:t>/</w:t>
      </w:r>
      <w:proofErr w:type="spellStart"/>
      <w:r w:rsidR="00453B14">
        <w:t>Moonpay</w:t>
      </w:r>
      <w:proofErr w:type="spellEnd"/>
      <w:r w:rsidR="00453B14">
        <w:t>/</w:t>
      </w:r>
      <w:proofErr w:type="spellStart"/>
      <w:r w:rsidR="00453B14">
        <w:t>Banxa</w:t>
      </w:r>
      <w:proofErr w:type="spellEnd"/>
      <w:r w:rsidR="00453B14">
        <w:t>..</w:t>
      </w:r>
      <w:r>
        <w:t>.</w:t>
      </w:r>
      <w:r>
        <w:br/>
        <w:t>4. Paste the $SNOOZ contract address.</w:t>
      </w:r>
      <w:r>
        <w:br/>
        <w:t xml:space="preserve">5. Swap </w:t>
      </w:r>
      <w:r w:rsidR="00453B14">
        <w:t>SOL</w:t>
      </w:r>
      <w:r>
        <w:t xml:space="preserve"> for $SNOOZ.</w:t>
      </w:r>
      <w:r>
        <w:br/>
        <w:t>6. Add the token to your wallet and enjoy the nap.</w:t>
      </w:r>
    </w:p>
    <w:p w14:paraId="30845769" w14:textId="77777777" w:rsidR="00A3147E" w:rsidRDefault="00000000">
      <w:pPr>
        <w:pStyle w:val="Heading1"/>
      </w:pPr>
      <w:r>
        <w:t>4. Roadmap</w:t>
      </w:r>
    </w:p>
    <w:p w14:paraId="601A358D" w14:textId="77777777" w:rsidR="00A3147E" w:rsidRDefault="00000000">
      <w:r>
        <w:t>✅ Launch</w:t>
      </w:r>
      <w:r>
        <w:br/>
        <w:t>✅ Telegram &amp; Community Setup</w:t>
      </w:r>
      <w:r>
        <w:br/>
        <w:t>✅ Twitter Meme Campaign</w:t>
      </w:r>
      <w:r>
        <w:br/>
        <w:t>🔜 CoinGecko / CoinMarketCap Listings</w:t>
      </w:r>
      <w:r>
        <w:br/>
        <w:t>🔜 Tier 2 Exchange Listings</w:t>
      </w:r>
      <w:r>
        <w:br/>
        <w:t>🔜 Sleep-to-Earn App (maybe, maybe not 😉)</w:t>
      </w:r>
    </w:p>
    <w:p w14:paraId="68855D54" w14:textId="77777777" w:rsidR="00A3147E" w:rsidRDefault="00000000">
      <w:pPr>
        <w:pStyle w:val="Heading1"/>
      </w:pPr>
      <w:r>
        <w:t>5. Community Rules</w:t>
      </w:r>
    </w:p>
    <w:p w14:paraId="5F5A4A10" w14:textId="77777777" w:rsidR="00A3147E" w:rsidRDefault="00000000">
      <w:r>
        <w:t>1. No spamming or scams.</w:t>
      </w:r>
      <w:r>
        <w:br/>
        <w:t>2. Respect fellow shleepers.</w:t>
      </w:r>
      <w:r>
        <w:br/>
        <w:t>3. Admins never DM first.</w:t>
      </w:r>
      <w:r>
        <w:br/>
        <w:t>4. Memes welcome, fud gets muted.</w:t>
      </w:r>
      <w:r>
        <w:br/>
        <w:t>5. Don't take it too seriously — it's $SNOOZ.</w:t>
      </w:r>
    </w:p>
    <w:sectPr w:rsidR="00A314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3415235">
    <w:abstractNumId w:val="8"/>
  </w:num>
  <w:num w:numId="2" w16cid:durableId="57439147">
    <w:abstractNumId w:val="6"/>
  </w:num>
  <w:num w:numId="3" w16cid:durableId="213739707">
    <w:abstractNumId w:val="5"/>
  </w:num>
  <w:num w:numId="4" w16cid:durableId="1930386953">
    <w:abstractNumId w:val="4"/>
  </w:num>
  <w:num w:numId="5" w16cid:durableId="474640925">
    <w:abstractNumId w:val="7"/>
  </w:num>
  <w:num w:numId="6" w16cid:durableId="897740010">
    <w:abstractNumId w:val="3"/>
  </w:num>
  <w:num w:numId="7" w16cid:durableId="558439011">
    <w:abstractNumId w:val="2"/>
  </w:num>
  <w:num w:numId="8" w16cid:durableId="1440953057">
    <w:abstractNumId w:val="1"/>
  </w:num>
  <w:num w:numId="9" w16cid:durableId="592319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2D0A"/>
    <w:rsid w:val="00453B14"/>
    <w:rsid w:val="00A3147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0C5A59"/>
  <w14:defaultImageDpi w14:val="300"/>
  <w15:docId w15:val="{BF52408B-106D-4B61-BDC7-741ADC99D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Ibrahim Hrnjičević</cp:lastModifiedBy>
  <cp:revision>2</cp:revision>
  <dcterms:created xsi:type="dcterms:W3CDTF">2013-12-23T23:15:00Z</dcterms:created>
  <dcterms:modified xsi:type="dcterms:W3CDTF">2025-05-16T22:04:00Z</dcterms:modified>
  <cp:category/>
</cp:coreProperties>
</file>